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https://paytm.com/recharge</w:t>
      </w:r>
    </w:p>
    <w:p>
      <w:r>
        <w:t>Instant Online Mobile Recharge</w:t>
        <w:br/>
        <w:t>Mobile phones have become an essential part of our lives, so is mobile recharge. With the sudden advancement in technology, internet enables us to perform various tasks that were previously not possible. One such instance is online mobile recharge and with Paytm it is the most hassle-free recharge experience. Avail seamless &amp; quick facility online at our website and forget the old troublesome offline process. With Paytm, you can do easy recharge online anytime and from anywhere, be it from home, office, holiday or travelling, all you need is internet access and that’s it.</w:t>
        <w:br/>
        <w:t xml:space="preserve">In this ever busy world, nobody has time to visit stores for recharging their numbers. Paytm’s fast recharge service is an ultimate solution, it is quick &amp; uncomplicated process. </w:t>
        <w:br/>
        <w:t>Major Prepaid Mobile Recharge Service Providers Available at Paytm</w:t>
        <w:br/>
        <w:t xml:space="preserve">Enjoy the benefit of Prepaid Recharge online in a jiffy without even travelling to the stores. Paytm offers online recharge service for India's top cellular networks i.e. Airtel Mobile Recharge | Vodafone Mobile Recharge | Idea Mobile Recharge | Reliance Mobile Recharge | Tata Docomo GSM Mobile Recharge | MTNL Mobile Recharge | BSNL Mobile Recharge | Aircel Mobile Recharge | MTS Mobile Recharge | Tata Docomo CDMA Mobile Recharge and many more. </w:t>
        <w:br/>
        <w:t xml:space="preserve">How to recharge mobile online? </w:t>
        <w:br/>
        <w:t xml:space="preserve">Paytm helps you in recharging your prepaid mobile in simple steps, all you need to do is just enter the correct information in three tabs i.e. </w:t>
        <w:br/>
        <w:t xml:space="preserve"> Enter your prepaid mobile number</w:t>
        <w:br/>
        <w:t>Select your mobile operator</w:t>
        <w:br/>
        <w:t>Enter the amount</w:t>
        <w:br/>
        <w:t>Pick recharge promo code of your choice and get cashback &amp; other offers</w:t>
        <w:br/>
        <w:t>Now proceed for payment, you can do so through Credit/ Debit Card, Net Banking or Paytm Wallet as per your choice, all our payment means are secure and protected</w:t>
        <w:br/>
        <w:t xml:space="preserve">It is an effortless task with Paytm, it saves your efforts, time and money too! </w:t>
        <w:br/>
        <w:t xml:space="preserve">Easy Mobile Recharge Online, Exciting Offers &amp; More! </w:t>
        <w:br/>
        <w:t>We are a very dependable platform to make your online recharge in just few stress-free steps. Avail prompt, uncomplicated &amp; safe online recharge service using detailed plans anytime through your mobile or desktop. Browse through the data plans, Full talk time (ftt) plans, roaming plans, top-up plans &amp; many more before doing so and grab the best offers on all operators.</w:t>
        <w:br/>
        <w:t xml:space="preserve">As easy as it sounds! Prepaid online recharge process with Paytm will complete in few minutes and immediately reflect the transaction through SMS or mail. Top up your phone in minutes. </w:t>
        <w:br/>
        <w:t xml:space="preserve">To make your experience the happiest one, we offer bucket full of promo codes, coupon codes &amp; cashback offers with every prepaid mobile recharge you make with us. </w:t>
      </w:r>
    </w:p>
    <w:p>
      <w:pPr>
        <w:pStyle w:val="Heading1"/>
      </w:pPr>
      <w:r>
        <w:t>https://paytm.com/electricity-bill-payment</w:t>
      </w:r>
    </w:p>
    <w:p>
      <w:r>
        <w:t>Pay Electricity Bill Online at Paytm!</w:t>
        <w:br/>
        <w:t>Gone are the days when one had to travel distance to pay electricity bill. In this busy scenario, nobody has time to pay electricity bill at the store that may result into delay in payment leading to extra charges i.e. late fees. Paytm’s online bill payment service is here to make your life easier. Get rid of the electricity bill payment stress without standing in long queues, avail electricity bill online payment service of Paytm. Paying electricity bill online is the most helpful option, you can pay your bill anywhere, anytime without crossing the deadline.</w:t>
        <w:br/>
        <w:t>Wherever you are, pay electricity bill online following easy steps. Just login to Paytm.com, fill the requisite form &amp; amount and there you go!</w:t>
        <w:br/>
        <w:t>Spread Light, Make Electricity Bill Payment on Time | Paytm.com</w:t>
        <w:br/>
        <w:t>Make Electricity Bill Payment Online and forget late fees. Paytm’s electricity bills online payment is safe &amp; secure option for those busy people. You can get speedy bill payment done in few simple steps. Now bills would not be mounting up at your head, visit us &amp; pay electricity bill in few seconds. Avail fast, effortless and protected electricity bill payment service anytime from your mobile or desktop, no matter where you are, travelling, in the office or at home.</w:t>
        <w:br/>
        <w:t>At Paytm, you can smoothly pay Electricity Bill through instant payment means as per your choice like Net banking, Debit/Credit Card or Paytm Wallet. We ensure to make your experience a simplest one!</w:t>
        <w:br/>
        <w:t>So, pay your electricity bill more effectively at our platform!</w:t>
      </w:r>
    </w:p>
    <w:p>
      <w:pPr>
        <w:pStyle w:val="Heading1"/>
      </w:pPr>
      <w:r>
        <w:t>https://paytm.com/landline-bill-payment</w:t>
      </w:r>
    </w:p>
    <w:p>
      <w:r>
        <w:t>Broadband and Landline Bill Payment Online at Paytm.com</w:t>
        <w:br/>
        <w:t>Nowadays, broadband internet service is the most used form of Internet. A lot of people rely on their broadband for several office &amp; other tasks. With such an importance in our lives, it is important to pay broadband bill on time to enjoy its uninterrupted access. Paytm.com introduces a reliable service to its consumers that lets you make broadband bill payment online in a jiffy. Doesn’t it sound amazing? Yes indeed it is, now forget the times when you had to stand in the long queue to pay your broadband bills for hours, just make it online and save your time, efforts &amp; money too.</w:t>
        <w:br/>
        <w:t xml:space="preserve">Landline bill payment has turned as a convenient task with Paytm, now pay landline bills online through our website and get rid of offline hustles &amp; bustles! No more rushing to the market for landline bill payment, we offer you the easiest online bill payment service. Now no need to go to the store for submitting bills, online payment is a better solution! No matter where you are, you can securely make landline bills online payment effortlessly online in few easy clicks. </w:t>
        <w:br/>
        <w:t>Paytm allows it consumers to pay landline and broadband bill online for Airtel, BSNL, Connect, MTNL, MTS, Reliance, Tata and other operators. It is really hassle-free and handy for you to make online bill payment through our portal. You can even make broadband bill payment, landline bill payment, recharge online &amp; more using multiple payment options like Debit/ Credit Cards, Net Banking or Paytm Wallet as per your preference.</w:t>
        <w:br/>
        <w:t>Safe, Secure &amp; Instant - Pay Broadband and Landline Bills Online</w:t>
        <w:br/>
        <w:t xml:space="preserve">Now pay broadband and landline bill effortlessly online in just few easy clicks, still thinking how to pay broadband bill online? Just follow these uncomplicated steps i.e. enter the correct amount in three tabs, your mobile number, select operator and amount. That’s it! Paytm aims to make bill payment an easiest task for you. Whether you want to make payment through your laptop, mobile or PC, we are here to assist you. </w:t>
        <w:br/>
        <w:t xml:space="preserve">Make landline &amp; broadband bill payment from comfort of your home or office, with our unique payment facility anytime. This broadband bill payment service is available 24x7. To make it a happier affair, we offer have several exciting bill payment promo code &amp; coupons in our bucket to delight our customer experience every time you visit us. </w:t>
        <w:br/>
        <w:t xml:space="preserve">Now no broadband or landline bills pending clear them off with Paytm today! </w:t>
      </w:r>
    </w:p>
    <w:p>
      <w:pPr>
        <w:pStyle w:val="Heading1"/>
      </w:pPr>
      <w:r>
        <w:t>https://paytm.com/education</w:t>
      </w:r>
    </w:p>
    <w:p>
      <w:pPr>
        <w:pStyle w:val="Heading1"/>
      </w:pPr>
      <w:r>
        <w:t>https://paytm.com/digitalgold</w:t>
      </w:r>
    </w:p>
    <w:p>
      <w:pPr>
        <w:pStyle w:val="Heading1"/>
      </w:pPr>
      <w:r>
        <w:t>https://paytm.com/metro-card-recharge</w:t>
      </w:r>
    </w:p>
    <w:p>
      <w:r>
        <w:t>Metro Card Recharge Online at Paytm</w:t>
        <w:br/>
        <w:t xml:space="preserve">Be a smart traveler, now recharge your smart card online at Paytm. Once a tiring task is now a few steps hassle-free job. Recharging your metro card in peak hours leads to a lot of delay due to the huge rush of commuters, waiting to recharge their smart cards. Paytm has come-up to your rescue, now you can do a quick-top up from the comfort of your home or office through desktop or mobile through our online metro card recharge service. Online metro card recharge can be easily done with Paytm.com. </w:t>
        <w:br/>
        <w:t>Recharging Metro Cards is Easier with Paytm.com</w:t>
        <w:br/>
        <w:t>Everyone wants to avoid those enormous queues of recharging the metro card, so why not go for online recharge facility. Welcome the online metro card recharge service and bye to the long queues.</w:t>
        <w:br/>
        <w:t>All you need to do is just login to Paytm.com, enter the unique number provided at the back of your card and recharge your metro card online in minutes. After this you need to visit the AVM (Add Value Machine) at Metro Station, Show your metro card on AVM &amp; press add value button, balance would be instantly added to the Metro card. Paytm offers you the convenience of recharging smart card online effortlessly. You get the comfort of choosing from various payment options like Debit/Credit, Net Banking or Paytm Wallet. So, save time and recharge metro card    easily</w:t>
        <w:br/>
        <w:t>If you need any assistance, we are happy to help you. Our Customer Service representatives are available 24 hours a day to assist you!</w:t>
        <w:br/>
        <w:t>So, now opt for Paytm’s Metro Card Recharge Online service and no need to queue-up at the stations!</w:t>
        <w:br/>
        <w:t xml:space="preserve">Delhi Metro Card Recharge  |  Mumbai Metro Card Recharge </w:t>
      </w:r>
    </w:p>
    <w:p>
      <w:pPr>
        <w:pStyle w:val="Heading1"/>
      </w:pPr>
      <w:r>
        <w:t>https://paytm.com/dth-recharge</w:t>
      </w:r>
    </w:p>
    <w:p>
      <w:r>
        <w:t>Easy Online DTH Recharge at Paytm</w:t>
        <w:br/>
        <w:t>Paytm offers easy DTH recharge services. We bring forth a simple and easiest way for DTH Recharge for Airtel Digital TV, Dish TV, Reliance Digital TV, Sun Direct, Tata Sky and Videocon D2H. With the ease of recharging anytime, anywhere, anyhow, you also get the comfort of choosing plans before paying the final amount. Be it a 6 Month Pack, Annual Pack, Monthly Pack or a 3 Month Pack, you can easily get it recharged from Paytm.com.</w:t>
        <w:br/>
        <w:t>Avail DTH Recharge Offers with Paytm</w:t>
        <w:br/>
        <w:t>Paytm is the simplest way to recharge your DTH. With simple recharge method, you just need to select your operator and fill in the card number and the amount. Choose your payment method from Debit/Credit Card, Net banking or Paytm Wallet and recharge without a worry. And enjoy watching your favorite shows without interruption. Our user friendly App makes it easier for you to recharge through mobile phones. Download our Paytm Mobile App for Android, Windows, BB and iOS platforms from your play store and recharge within seconds.</w:t>
      </w:r>
    </w:p>
    <w:p>
      <w:pPr>
        <w:pStyle w:val="Heading1"/>
      </w:pPr>
      <w:r>
        <w:t>https://paytm.com/cabletv</w:t>
      </w:r>
    </w:p>
    <w:p>
      <w:pPr>
        <w:pStyle w:val="Heading1"/>
      </w:pPr>
      <w:r>
        <w:t>https://paytm.com/datacard-recharge</w:t>
      </w:r>
    </w:p>
    <w:p>
      <w:r>
        <w:t>Easy Data Card Recharge Online at Paytm.com</w:t>
        <w:br/>
        <w:t>In today's technologically advanced, data cards connect us to the internet wirelessly. They make internet extremely accessible, you can carry it to the office, while traveling on a business trip or on a vacation. Having such an importance in our lives, it is also important to recharge data cards on time to enjoy its uninterrupted service.  If you are searching for a reliable platform to recharge your data card online then Paytm is an ultimate solution for you.  Experience the seamless service of online data card recharge and save your time &amp; efforts.</w:t>
        <w:br/>
        <w:t xml:space="preserve">Remember the old days, when one had to drive to shops for getting recharge done? Now is the internet age, you can effortlessly do prepaid data card recharge online from anytime &amp; anywhere without any glitches. Paytm offers an efficient and speedy service that can be availed from the comfort of wherever you are. You can get Data Card recharge done for all the top operators like BSNL Data Card, Reliance Netconnect, MTNL Data Card, Tata Photon and MTS. We also accept Bill payments for Reliance NetConnect, Tata Photon+, Tata Photon Whiz. Get access to all the plans before making the payment, choose from 6 Month Pack, Annual Pack, Monthly Pack or a 3 Month Pack and select the one that suits your needs. </w:t>
        <w:br/>
        <w:t>How to recharge data card online?</w:t>
        <w:br/>
        <w:t xml:space="preserve">Paytm allows you to experience the most hassle-free data card recharge service. You can instantly recharge your data card within seconds, all you need to do is follow these simple steps: </w:t>
        <w:br/>
        <w:t>1. Enter your prepaid data card number</w:t>
        <w:br/>
        <w:t>2. Select your operator</w:t>
        <w:br/>
        <w:t xml:space="preserve">3. Enter the amount </w:t>
        <w:br/>
        <w:t>4. Pick data card recharge promo codes of your choice and get cashback &amp; other offers</w:t>
        <w:br/>
        <w:t>Choose payment method of your preference i.e. Debit/Credit Card, Net banking or Paytm Wallet. Our payment methods are safe and secured so you don’t have to worry about your money</w:t>
        <w:br/>
        <w:t>5. You are done with it!</w:t>
        <w:br/>
        <w:t>While you do so you get an instant auto update of your payment by receiving an e-mail. With Paytm, you can make data card bill payments as well as recharge your prepaid data cards without disturbing your routine. With Paytm, you have data card recharge access on-the-go, top up your data card connection in a jiffy.</w:t>
        <w:br/>
        <w:t>Paytm Mobile App for Quick Recharges</w:t>
        <w:br/>
        <w:t xml:space="preserve">What makes us stand out from the crowd is our easy to use mobile App. Paytm Mobile App can be used for both, prepaid data card recharge and postpaid data card recharge. Our app runs smoothly with all possible OS like Android, Windows, BB and iOS. Get Paytm wallet cashback and various other exciting offers with every online data card recharge. </w:t>
        <w:br/>
        <w:t>For quick and simple data card recharge, login or download the Paytm Mobile App now!</w:t>
      </w:r>
    </w:p>
    <w:p>
      <w:pPr>
        <w:pStyle w:val="Heading1"/>
      </w:pPr>
      <w:r>
        <w:t>https://paytm.com/gas-bill-payment</w:t>
      </w:r>
    </w:p>
    <w:p>
      <w:r>
        <w:t xml:space="preserve"> Pay your Gas Bill Instantly at Paytm</w:t>
        <w:br/>
        <w:t>Nowadays people are too busy to line-up at stores for gas bill payments, in this technological scenario Paytm is all you need to do now. Feel the comfort of your home and make gas bill payment at Paytm! Avoid late fees through delay in payment of gas bills, make online payment of gas bills at our portal and enjoy the benefit from anywhere &amp; anytime.</w:t>
        <w:br/>
        <w:t>Now you can make gas bill online payment before the due date without any hassles following few easy steps. No more stress of facing long queues, Paytm is here to help you!</w:t>
        <w:br/>
        <w:t>Get Rid of Queues, Go for Online Gas Bill Payment!</w:t>
        <w:br/>
        <w:t>Wherever you are, pay gas bill online here, just login to Paytm.com, fill the requisite form &amp; amount and that’s all! Take advantage of our various payment methods to help make your payment convenient &amp; easier. You can choose payment option of your choice like Debit/Credit Card, Net banking or Paytm Wallet that are safe &amp; secure.</w:t>
        <w:br/>
        <w:t>We make your experience will be the simplest one, no more gas bill would not be mounting up at your head. Enjoy Paytm’s fastest gas bill payment online service from your mobile or desktop while travelling, at home or office. Paying gas bill online is the most supportive &amp; speedy option, you can pay your gas bill online without crossing any deadline.</w:t>
        <w:br/>
        <w:t>So, make your gas bill payment on-the-go at Paytm.</w:t>
      </w:r>
    </w:p>
    <w:p>
      <w:pPr>
        <w:pStyle w:val="Heading1"/>
      </w:pPr>
      <w:r>
        <w:t>https://paytm.com/broadband-bill-payment</w:t>
      </w:r>
    </w:p>
    <w:p>
      <w:r>
        <w:t>Broadband and Landline Bill Payment Online at Paytm.com</w:t>
        <w:br/>
        <w:t>Nowadays, broadband internet service is the most used form of Internet. A lot of people rely on their broadband for several office &amp; other tasks. With such an importance in our lives, it is important to pay broadband bill on time to enjoy its uninterrupted access. Paytm.com introduces a reliable service to its consumers that lets you make broadband bill payment online in a jiffy. Doesn’t it sound amazing? Yes indeed it is, now forget the times when you had to stand in the long queue to pay your broadband bills for hours, just make it online and save your time, efforts &amp; money too.</w:t>
        <w:br/>
        <w:t xml:space="preserve">Landline bill payment has turned as a convenient task with Paytm, now pay landline bills online through our website and get rid of offline hustles &amp; bustles! No more rushing to the market for landline bill payment, we offer you the easiest online bill payment service. Now no need to go to the store for submitting bills, online payment is a better solution! No matter where you are, you can securely make landline bills online payment effortlessly online in few easy clicks. </w:t>
        <w:br/>
        <w:t>Paytm allows it consumers to pay landline and broadband bill online for Airtel, BSNL, Connect, MTNL, MTS, Reliance, Tata and other operators. It is really hassle-free and handy for you to make online bill payment through our portal. You can even make broadband bill payment, landline bill payment, recharge online &amp; more using multiple payment options like Debit/ Credit Cards, Net Banking or Paytm Wallet as per your preference.</w:t>
        <w:br/>
        <w:t>Safe, Secure &amp; Instant - Pay Broadband and Landline Bills Online</w:t>
        <w:br/>
        <w:t xml:space="preserve">Now pay broadband and landline bill effortlessly online in just few easy clicks, still thinking how to pay broadband bill online? Just follow these uncomplicated steps i.e. enter the correct amount in three tabs, your mobile number, select operator and amount. That’s it! Paytm aims to make bill payment an easiest task for you. Whether you want to make payment through your laptop, mobile or PC, we are here to assist you. </w:t>
        <w:br/>
        <w:t xml:space="preserve">Make landline &amp; broadband bill payment from comfort of your home or office, with our unique payment facility anytime. This broadband bill payment service is available 24x7. To make it a happier affair, we offer have several exciting bill payment promo code &amp; coupons in our bucket to delight our customer experience every time you visit us. </w:t>
        <w:br/>
        <w:t xml:space="preserve">Now no broadband or landline bills pending clear them off with Paytm today! </w:t>
      </w:r>
    </w:p>
    <w:p>
      <w:pPr>
        <w:pStyle w:val="Heading1"/>
      </w:pPr>
      <w:r>
        <w:t xml:space="preserve">https://goo.gl/X3eJct </w:t>
      </w:r>
    </w:p>
    <w:p>
      <w:pPr>
        <w:pStyle w:val="Heading1"/>
      </w:pPr>
      <w:r>
        <w:t>https://paytm.com/loan-emi-payment</w:t>
      </w:r>
    </w:p>
    <w:p>
      <w:r>
        <w:t>Make Easy Loan Repayment Online at Paytm.com</w:t>
        <w:br/>
        <w:t xml:space="preserve">Loans have emerged as one of the best means of raising quick funds. Be it starting a business, purchasing a house or getting a car, today one has the access to diverse kinds of loan in the market. There are several financial institutions offering gold loan, home loan, personal loan and car loan at the lowest interest rates for the convenience of the customers. Once taken, these loans have to be repaid on time else one may face extra charges due to any delay in EMI’s payment. </w:t>
        <w:br/>
        <w:t xml:space="preserve">Are you fed up with the old traditional way of making loan interest payment and repayment? If yes, then Paytm is here to simplify the process of paying your outstanding amount. Gone are the days when one had to follow the long troublesome process to pay loan EMI’s, you can do it straightway from our online portal within few short and easy steps. Online EMI payment service at Paytm is available round the year that too at no additional cost. </w:t>
        <w:br/>
        <w:t>Keep All Loan Repayment Worries at Bay - Pay EMI’s Online</w:t>
        <w:br/>
        <w:t xml:space="preserve">Gold is one of the most liquid precious metals, they are an instant source of income during the times of urgencies. Nowadays, organizations like Manappuram offer easy loans on your gold ornaments, all you need to do is pledge your gold jewellery and draw instant cash. Pay your gold loan interest online or make full &amp; partial loan payment within a jiffy from the comfort of your home, office no matter where you are. Buying a home is an emotional decision for many of us. Pay your home loan EMI’s through easy steps and save your precious time and energy. Buying a car is a big expense. You can get your much loved 2, 4 wheeler financed through service providers like Muthoot Fincorp Ltd, Hero FinCorp and so on. Don’t miss out the date of your EMI, pay it on-time and stay care-free. With organizations like Home Credit, Capital First Limited and Aeon Credit, you can enjoy instant approvals for various loans and turn your dreams into reality. </w:t>
        <w:br/>
        <w:t>You can make your car loan EMI &amp; repayment speedily and handily through our user-friendly portal. You don’t have to write cheques, visit a branch or wait in a queue for your turn to make payments. Simply follow few steps and there you are stress-free of your monthly EMI payments. It’s fast, uncomplicated and secure, you can repay loan online as per your convenience. If you need any assistance while online EMI payment, our customer service representatives are available 24 hours a day to help you. We ensure to provide you a hassle-free online gold loan, personal loan, car loan and home loan payment experience without any delays.</w:t>
        <w:br/>
        <w:t>Online EMI payment is surely an ultimate choice as it saves time, money &amp; efforts. So, no more uncertainties of skipping the due date, just #PaytmKaro and enjoy the fastest loan payment service!</w:t>
      </w:r>
    </w:p>
    <w:p>
      <w:pPr>
        <w:pStyle w:val="Heading1"/>
      </w:pPr>
      <w:r>
        <w:t>https://paytm.com/insurance-premium-payment</w:t>
      </w:r>
    </w:p>
    <w:p>
      <w:r>
        <w:t>Pay Insurance Premium On-The-Go | Paytm.com</w:t>
        <w:br/>
        <w:t>With this fast-paced life, people often forget to pay forget their insurance premium on time. We have a solution for this, pay premiums on time through Paytm!</w:t>
        <w:br/>
        <w:t>Paytm presents an easy and seamless life insurance premium payment experience. Now pay insurance premium online at Paytm and get rid of delays. You can pay insurance premium simply logging into Paytm.com and receive confirmation as well. Moreover you can get benefit of several deals and offers while paying insurance premium online at Paytm.</w:t>
        <w:br/>
        <w:t>Through online payment, you can pay your premium anytime and anywhere on a timely basis. This is an easy way to pay your insurance premiums conveniently without any hassle. We provide a wide range of payment options that are safe &amp; secure. No need to visit bank again &amp; again, life insurance premium payment online at Paytm and save your time.</w:t>
        <w:br/>
        <w:t>Experience the Ease of Insurance Premium Payment Online</w:t>
        <w:br/>
        <w:t xml:space="preserve">All those busy buzzies, who do not have time to visit branch for premium payment, we have an amazing online payment service that will give you an incredible experience. Enjoy handiness when it comes to insurance premium payment, now you can pay your premium online through Paytm, anytime &amp; anywhere from the comfort of your home or office through Desktop, PC or Mobile. We are providing various methods to pay insurance premium online using Net Banking, Debit/Credit Card &amp; Paytm Wallet. </w:t>
        <w:br/>
        <w:t>All those who forget their due dates, Paytm is here for your rescue, all you need to do is login to Paytm.com, fill in the requisite form and there you go!</w:t>
        <w:br/>
      </w:r>
    </w:p>
    <w:p>
      <w:pPr>
        <w:pStyle w:val="Heading1"/>
      </w:pPr>
      <w:r>
        <w:t>https://paytm.com/water-bill-payment</w:t>
      </w:r>
    </w:p>
    <w:p>
      <w:r>
        <w:t>Online Water Bill Payment at Paytm</w:t>
        <w:br/>
        <w:t>Water is the necessity of life and it is very important to pay water bill before the due date. In this busy scenario, everybody is too busy to queue up for water bill payment at the centers. To get rid of this hassle, Paytm presents online water bill payment service. You can now pay water bills through the comfort of your home using Paytm over mobile phone or desktop in few easy clicks.</w:t>
        <w:br/>
        <w:t>Forget about the late charges, Paytm’s online bill payment option is here to make your life simpler. There was a period, quite recently, when we needed to remain in wait in long lines to pay the water bills. The payment centers were also in some cases far that required driving distances to pay water bills. With Paytm, forget about the tension of paying water bills on last day &amp; strain of standing in a long queue. Diminish this pressure by paying water bills online through our portal. All you need to do is just login to Paytm.com, fill the requisite form &amp; amount and that’s it.</w:t>
        <w:br/>
        <w:t>Save Time &amp; Pay Water Bill Online!</w:t>
        <w:br/>
        <w:t>Experience speedy service of water bill payment at Paytm! No more delays in bill payment, pay water bill online here from anywhere &amp; anytime. Paytm offers you the most convenient &amp; secure payment platform, you can pay water bill online through the method of your choice i.e. Debit/Credit Card, Net banking or Paytm Wallet instantly. Paying water bill online at Paytm is the most supportive &amp; convenient option, you can pay your water bill online without crossing the deadline in easy clicks.</w:t>
        <w:br/>
        <w:t>Pay your water bill online here and enjoy the fastest payment service!</w:t>
      </w:r>
    </w:p>
    <w:p>
      <w:pPr>
        <w:pStyle w:val="Heading1"/>
      </w:pPr>
      <w:r>
        <w:t>https://paytm.com/shop/p/paytm-fastag-MISPAYTM-FASTAGONE-6707493A5E3B71?src=store&amp;utm_source=paytm&amp;utm_medium=affiliate</w:t>
        <w:br/>
        <w:t>&amp;utm_campaign=redirection&amp;utm_content=</w:t>
      </w:r>
    </w:p>
    <w:p>
      <w:pPr>
        <w:pStyle w:val="Heading1"/>
      </w:pPr>
      <w:r>
        <w:t>https://paytm.com/google-play-gift-card-recharge</w:t>
      </w:r>
    </w:p>
    <w:p>
      <w:r>
        <w:t>Google Play Gift Card Recharge Online at Paytm</w:t>
        <w:br/>
        <w:t xml:space="preserve">Google Play is one of the most trending applications nowadays, it is used by almost everyone round the world. It gives access to a plethora of games, movies, fun and other entertainment apps across your compatible devices instantly. Have you ever experienced an instance where you wanted to purchase your favorite app on Google Play but ran short of funds? In such situations, the only way out possible was to drive down to the various authorized retailers for purchase of Google play gift cards. But who has time to do so? Probably everyone today is too busy to follow the old traditional methods. What to do then? Fret no more, Paytm is here to help you in this regard. You can now do Google Play recharge online within few minutes only; it lets you add balance to your Google Play card account in no time. </w:t>
        <w:br/>
        <w:t xml:space="preserve">With Paytm, users can add balance to their Google Play accounts directly from the internet through an easy and a hassle-free process. Google play online recharge lets you enjoy your much loved movies, read books, enjoy games and more without any glitch.  Do Google play recharge online at Paytm and purchase apps, games, movies &amp; a lot of other types of content and entertain yourself. You can buy a gift card for your own purchases or gift it to a friend and surprise them. Never limit yourself from buying apps, do Google Play recharge online and buy desired Indian &amp; international digital entertainment instantaneously. </w:t>
        <w:br/>
        <w:t xml:space="preserve">How to Recharge Google Play Card Online at Paytm? </w:t>
        <w:br/>
        <w:t>Whether you're at home or on-the-go, you can make Google play recharge online through Web or Paytm App. If you are still wondering how to recharge Google play online then all you need to do is follow these simple and effortless steps:</w:t>
        <w:br/>
        <w:br/>
        <w:t>1. Login to Paytm.com</w:t>
        <w:br/>
        <w:t>2. Click Google Play Icon</w:t>
        <w:br/>
        <w:t>3. Enter the amount to recharge the Google Play</w:t>
        <w:br/>
        <w:t>4. Pick Google Play promo codes of your choice and get cashback &amp; other offers</w:t>
        <w:br/>
        <w:t>5. Choose payment method of your preference i.e. Debit/Credit Card, Net banking or Paytm Wallet. Our payment methods are safe and secured so you don’t have to worry about your money</w:t>
        <w:br/>
        <w:br/>
        <w:t>Once the payment is confirmed, you will receive an instant auto-update on your registered e-mail id. You can redeem the Google Play gift card and add balance to your account in a jiffy. Once recharged, one can buy from a galore of games, music, apps, e-books and much more at Google Play store for nonstop fun time.</w:t>
        <w:br/>
        <w:t xml:space="preserve">So, get ready for a wonderful experience without any disruptions, recharge your Google play today! </w:t>
      </w:r>
    </w:p>
    <w:p>
      <w:pPr>
        <w:pStyle w:val="Heading1"/>
      </w:pPr>
      <w:r>
        <w:t>https://paytm.com/challan-bill-payment</w:t>
      </w:r>
    </w:p>
    <w:p>
      <w:r>
        <w:t xml:space="preserve">Pay Traffic Challan Online at Paytm </w:t>
        <w:br/>
        <w:t xml:space="preserve">Following traffic rules should be each and everyone’s earnest endeavour to ensure not only one’s own safety but the safety of others as well. Traffic Challans are issued to any person who is found violating traffic rules or not observing them strictly while on the road. Jumping the red light, over speeding, not wearing a helmet, ignoring sign boards, driving without a license and so on are some of the common types of traffic police Challans in India. If you happen to get stuck in such circumstances and you are running short of funds, then, Paytm is all you need to do. Paytm has come up with a unique idea of Challan payment online that is possible within few short &amp; easy steps. </w:t>
        <w:br/>
        <w:t xml:space="preserve">Go cashless with Paytm and get rid of the troubles of going to the ATM whenever you get booked by traffic police for not abiding by the traffic rules. Now, you don’t have to worry for unavailability of cash right on the spot when you can pay the fine instantly through our easy to use online portal. </w:t>
        <w:br/>
        <w:t xml:space="preserve">How to Pay Traffic Challan online? </w:t>
        <w:br/>
        <w:t xml:space="preserve">Once your Challan is generated by the machine against your vehicle’s registration number, you have the option of electronic money transfer for payment through Paytm. All you need to do is log into Paytm.com or make use of the Paytm App and the payment is made on the spot within few easy steps. </w:t>
        <w:br/>
        <w:t xml:space="preserve"> Enter your City Name</w:t>
        <w:br/>
        <w:t xml:space="preserve"> Enter challan/vehicle number</w:t>
        <w:br/>
        <w:t xml:space="preserve"> Choose payment method of your preference i.e. Debit/Credit Card, Net banking or Paytm Wallet. Our payment methods are safe and secured so you don’t have to worry about your money</w:t>
        <w:br/>
        <w:t xml:space="preserve">Once your transaction is done, you will receive an instant auto update on your registered email id and mobile number. Challan payment online is available 24/7 without you being worried about the availability of the sufficient cash in hand or not. Also, you can avail the benefits of various deals, discounts and Cashback offers every time you pay your penalty through us. </w:t>
      </w:r>
    </w:p>
    <w:p>
      <w:pPr>
        <w:pStyle w:val="Heading1"/>
      </w:pPr>
      <w:r>
        <w:t>https://paytm.com/municipal-payments</w:t>
      </w:r>
    </w:p>
    <w:p>
      <w:r>
        <w:t xml:space="preserve">Property Tax Payment Online at Paytm </w:t>
        <w:br/>
        <w:t xml:space="preserve">Owning a property in India means you are liable to pay tax to the government. It is the annual amount to be paid by a land owner to the municipal corporation of that area. Earlier paying property tax might be a consuming task, however, with the facility to pay property tax online at Paytm is a big relief to the people in and around Gurgaon &amp; Sonepat. Providing a huge convenience to the property tax payers, Paytm has come with the easiest way to get your dues cleared on time. </w:t>
        <w:br/>
        <w:t xml:space="preserve">MC property tax online payment has never been this easy and hassle-free. Now, you need not to pick forms and do all the calculations manually &amp; fill in the details. The MC property tax online payment service at Paytm has streamlined the process, thus saving valuable time. Just log into Paytm.com or make use of the Paytm App and that’s it! </w:t>
        <w:br/>
        <w:t xml:space="preserve">How to Pay Municipal Corporation Property Tax Online? </w:t>
        <w:br/>
        <w:t xml:space="preserve">Now, get rid of the troubles of especially driving down to the Corporation and paying your tax, when you can do it straight away from the comfort of your home within few easy steps. Follow the below simple &amp; short steps and get your tax paid in no time. </w:t>
        <w:br/>
        <w:br/>
        <w:t xml:space="preserve">Enter the Property ID </w:t>
        <w:br/>
        <w:t xml:space="preserve">Enter your Name, Address , Email and Phone Number </w:t>
        <w:br/>
        <w:t xml:space="preserve">Get the Tax Amount calculated </w:t>
        <w:br/>
        <w:t>Choose payment method of your preference i.e. Debit/Credit Card, Net banking or Paytm Wallet. Our payment methods are safe and secured so you don’t have to worry about your money</w:t>
        <w:br/>
        <w:br/>
        <w:t xml:space="preserve">Furthermore, you will receive an instant auto update on your registered mobile number and email id. Municipal tax payment online service at Paytm is available round the year that too free of cost. Moreover, whenever you make a payment with us, enjoy the benefits of several lucrative deals, discounts and Cashback offers. </w:t>
      </w:r>
    </w:p>
    <w:p>
      <w:pPr>
        <w:pStyle w:val="Heading1"/>
      </w:pPr>
      <w:r>
        <w:t>https://paytm.com/toll-tag-recharge</w:t>
      </w:r>
    </w:p>
    <w:p>
      <w:r>
        <w:t>Toll Tag Recharge Online at Paytm!</w:t>
        <w:br/>
        <w:t>Be a smart traveler, now recharge your Toll Tag/Card online at Paytm. Once a tiring task is now a few steps hassle-free job. Recharging your Toll Tag in peak hours leads to a lot of delay due to the huge rush of commuters, waiting to recharge their RFID Tags. Paytm has come-up to your rescue, now you can do a quick-top up from the comfort of your home or office through desktop or mobile through our online Toll Tag recharge service. Online Toll Tag recharge can be easily done with Paytm.com. .</w:t>
        <w:br/>
        <w:t>All you need to do is just login to Paytm.com, enter the vehicle number or unique number provided on the RFID Tag/Card  and recharge your toll tag online in minutes. Paytm offers you the convenience of recharging smart card online effortlessly. You get the comfort of choosing from various payment options like Debit/Credit, Net Banking or Paytm Wallet. So, save time and recharge toll card easily</w:t>
        <w:br/>
        <w:t>If you need any assistance, we are happy to help you. Our Customer Service representatives are available 24 hours a day to assist you!</w:t>
        <w:br/>
        <w:t>So, now opt for Paytm’s Toll Tag Recharge Online service and no need to queue-up at the Toll Plazas!.</w:t>
      </w:r>
    </w:p>
    <w:p>
      <w:pPr>
        <w:pStyle w:val="Heading1"/>
      </w:pPr>
      <w:r>
        <w:t>https://paytm.com/devotion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